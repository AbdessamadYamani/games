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Word Island: The Guardian's Quest for Lost Words</w:t>
        <w:br/>
        <w:br/>
        <w:t>ORIGINAL_CONCEPT: Word Island proposes an educational adventure RPG where players, as the chosen Word Guardian, restore words to a magical world afflicted by "Le Néant" (The Void). This restoration is achieved by completing literacy-focused mini-games across four themed islands, each targeting different reading skills (vowels, consonants, combinations, syllables). The game features 2D graphics, a side-scrolling perspective, and is developed in Unity for PC, with a core emphasis on making literacy practice fun and accessible.</w:t>
      </w:r>
    </w:p>
    <w:p>
      <w:pPr>
        <w:pStyle w:val="Heading1"/>
        <w:jc w:val="left"/>
      </w:pPr>
      <w:r>
        <w:t>Octalysis Score</w:t>
      </w:r>
    </w:p>
    <w:p>
      <w:r>
        <w:t>9.5/10</w:t>
      </w:r>
    </w:p>
    <w:p>
      <w:pPr>
        <w:pStyle w:val="Heading1"/>
        <w:jc w:val="left"/>
      </w:pPr>
      <w:r>
        <w:t>Top Recommendations</w:t>
      </w:r>
    </w:p>
    <w:p>
      <w:pPr>
        <w:pStyle w:val="ListBullet"/>
      </w:pPr>
      <w:r>
        <w:t>• - **Deepen the Narrative &amp; Choice for CD3:** Integrate player choices that affect the story or world, not just gameplay strategies, fostering a stronger sense of creative empowerment and personalized feedback loops.</w:t>
      </w:r>
    </w:p>
    <w:p>
      <w:pPr>
        <w:pStyle w:val="ListBullet"/>
      </w:pPr>
      <w:r>
        <w:t>• - **Expand Asynchronous Social Interaction:** While real-time social elements are mentioned, focus on features like "ghost" leaderboards (compete against past best scores of friends) or shared "word puzzles of the day" to broaden social influence without requiring live interaction, crucial for an educational game targeting specific schedules.</w:t>
      </w:r>
    </w:p>
    <w:p>
      <w:pPr>
        <w:pStyle w:val="ListBullet"/>
      </w:pPr>
      <w:r>
        <w:t>• - **Implement Adaptive Challenge Scaling with Dynamic Story Beats:** Beyond just difficulty, tie the game's antagonists and narrative events directly to the player's performance, making the world's 'restoration' feel more responsive and the challenges more meaningful (e.g., if a player struggles with consonant blends, "The Void" might send more blend-based enemies to that island until mastery is achieved, then a narrative event celebrates the breakthrough).</w:t>
      </w:r>
    </w:p>
    <w:p>
      <w:pPr>
        <w:pStyle w:val="Heading1"/>
        <w:jc w:val="left"/>
      </w:pPr>
      <w:r>
        <w:t>Executive Summary</w:t>
      </w:r>
    </w:p>
    <w:p>
      <w:r>
        <w:t>Word Island is an innovative educational RPG adventure designed to support dyslexia learners by gamifying literacy challenges within a magical world. Leveraging the Octalysis Framework, it meticulously integrates all eight core drives across its gameplay, progression, and social features, ensuring a deeply engaging and motivating experience tailored to diverse player types and learning needs.</w:t>
      </w:r>
    </w:p>
    <w:p>
      <w:pPr>
        <w:pStyle w:val="Heading1"/>
        <w:jc w:val="left"/>
      </w:pPr>
      <w:r>
        <w:t>Original Concept</w:t>
      </w:r>
    </w:p>
    <w:p>
      <w:r>
        <w:t>Word Island proposes an educational adventure RPG where players, as the chosen Word Guardian, restore words to a magical world afflicted by "Le Néant" (The Void). This restoration is achieved by completing literacy-focused mini-games across four themed islands, each targeting different reading skills (vowels, consonants, combinations, syllables). The game features 2D graphics, a side-scrolling perspective, and is developed in Unity for PC, with a core emphasis on making literacy practice fun and accessible.</w:t>
      </w:r>
    </w:p>
    <w:p>
      <w:pPr>
        <w:pStyle w:val="Heading1"/>
        <w:jc w:val="left"/>
      </w:pPr>
      <w:r>
        <w:t>Enhanced Overview</w:t>
      </w:r>
    </w:p>
    <w:p>
      <w:r>
        <w:t>Word Island: The Guardian's Quest for Lost Words transforms the often-challenging process of literacy development into a captivating educational RPG adventure. Players embark on an epic quest as the chosen Word Guardian, tasked with reclaiming the essence of language from "Le Néant" that plagues the magical archipelago. Through engaging mini-games on four uniquely themed islands, each focusing on specific literacy skills, the game seamlessly integrates learning into meaningful gameplay. From repelling pirate ships with vowel recognition to fighting spectral foes with consonant blends, every challenge is designed with the Octalysis Framework in mind, ensuring a compelling experience that leverages Epic Meaning &amp; Calling, fosters Development &amp; Accomplishment, empowers Creativity &amp; Feedback, builds Ownership &amp; Possession, encourages Social Influence, utilizes Scarcity &amp; Impatience, sparks Unpredictability &amp; Curiosity, and skillfully employs Loss &amp; Avoidance to drive engagement and sustained learning.</w:t>
        <w:br/>
        <w:br/>
        <w:t>CORE_MECHANICS:</w:t>
        <w:br/>
        <w:t>- **Mini-Game Challenges:** Each island features unique literacy-focused mini-games (e.g., "Vowel Catch" on Vowel Island, "Syllable Leaping" on Syllable Island) that directly translate educational objectives into interactive gameplay. (ties to **Development &amp; Accomplishment**, **Empowerment of Creativity &amp; Feedback**)</w:t>
        <w:br/>
        <w:t>- **Word Restoration &amp; World Progression:** Successfully completing challenges restores words to the world, visibly revitalizing areas and unlocking new content. This acts as a tangible measure of progress and impact. (ties to **Epic Meaning &amp; Calling**, **Development &amp; Accomplishment**)</w:t>
        <w:br/>
        <w:t>- **Guardian Customization &amp; Companions:** Players can personalize their Word Guardian's appearance and unlock unique magical companions who offer passive bonuses or active abilities during challenges. (ties to **Ownership &amp; Possession**, **Empowerment of Creativity &amp; Feedback**)</w:t>
        <w:br/>
        <w:t>- **Resource Management (Magic Energy &amp; Coins):** Players manage "Magic Energy" to attempt challenges and "Coins" earned from success to purchase upgrades, cosmetics, and helpful items. (ties to **Scarcity &amp; Impatience**, **Loss &amp; Avoidance**)</w:t>
        <w:br/>
        <w:t>- **Narrative-Driven Exploration:** The overarching story guides players through the islands, revealing lore, introducing new characters, and presenting narrative choices that can subtly influence the game world. (ties to **Unpredictability &amp; Curiosity**, **Epic Meaning &amp; Calling**)</w:t>
        <w:br/>
        <w:br/>
        <w:t>PROGRESSION_SYSTEM:</w:t>
        <w:br/>
        <w:t>The progression in Word Island is multi-layered, designed to keep players engaged and motivated through their literacy journey, consistently leveraging Octalysis Core Drives:</w:t>
        <w:br/>
        <w:br/>
        <w:t>1.  **Island Restoration &amp; Unlocking (Development &amp; Accomplishment, Epic Meaning &amp; Calling):** The primary progression involves completing all mini-game challenges on an island, defeating its unique antagonist (e.g., the Pirate Captain for Vowel Island), and restoring its "Magic of Words." This visually transforms the island, bringing back colors and elements, serving as a clear milestone. Completing an island unlocks the next one on the archipelago map, culminating in the final Nexus of Words challenge.</w:t>
        <w:br/>
        <w:t>2.  **Guardian Level &amp; Abilities (Development &amp; Accomplishment, Empowerment of Creativity &amp; Feedback):** Players earn "Word XP" by successfully completing challenges and mastering words. Accumulating Word XP increases their "Guardian Level," unlocking new active abilities (e.g., a "vowel magnet" for catching falling letters, a "syllable highlight" for complex words) or passive buffs (e.g., increased coin gain, reduced penalty for errors). This provides a sense of growth and allows players to strategically enhance their gameplay style.</w:t>
        <w:br/>
        <w:t>3.  **Word Collection &amp; Mastery (Ownership &amp; Possession, Development &amp; Accomplishment):** Every word successfully identified or constructed in mini-games is added to the player's "Word Journal." This digital dictionary tracks mastery levels for each word (e.g., "Known," "Mastered," "Fluent"), encouraging players to revisit previous challenges or try new modes to achieve full mastery of their vocabulary. Specific "Rare Words" are also collectible after certain achievements.</w:t>
        <w:br/>
        <w:t>4.  **Companion Affinity &amp; Growth (Ownership &amp; Possession, Social Influence &amp; Relatedness):** Companions gain "Affinity" as they assist the player in challenges. Higher Affinity unlocks new cosmetic variants for companions or more powerful support abilities, fostering a bond with these digital helpers.</w:t>
        <w:br/>
        <w:t>5.  **Challenge Tiers &amp; Adaptive Difficulty (Development &amp; Accomplishment, Unpredictability &amp; Curiosity):** As players master skills, the game's algorithm adaptively introduces more complex words, faster timings, or new rule variations within existing mini-games. This ensures optimal challenge and keeps the learning fresh, while hidden "expert paths" on islands cater to those seeking greater difficulty and discovery.</w:t>
        <w:br/>
        <w:br/>
        <w:t>REWARD_SYSTEMS:</w:t>
        <w:br/>
        <w:t>- **Magic Energy:** Represents the player's capacity for engagement. Earning it from accomplishments or finding rare "Energy Potions" creates a sense of limited resource that encourages strategic play and return visits. (motivates **Scarcity &amp; Impatience**, **Development &amp; Accomplishment**)</w:t>
        <w:br/>
        <w:t>- **Cosmetic Customization Items:** Unlockable outfits, accessories, and guardian visual effects for the player avatar and their companions, allowing for personal expression and visible progression. (motivates **Ownership &amp; Possession**, **Empowerment of Creativity &amp; Feedback**)</w:t>
        <w:br/>
        <w:t>- **Mystery Treasure Chests:** Randomly awarded after completing difficult challenges or discovered in hidden areas, these chests contain a variety of rewards including rare words, coins, power-ups, or unique customization items. (motivates **Unpredictability &amp; Curiosity**)</w:t>
        <w:br/>
        <w:t>- **Word Journal Entries &amp; Mastery Stars:** Each unique word mastered adds to the player's personal in-game dictionary, marked with "mastery stars" that visually represent their linguistic accomplishment. (motivates **Ownership &amp; Possession**, **Development &amp; Accomplishment**)</w:t>
        <w:br/>
        <w:t>- **Collectible Lore Fragments:** Scattered throughout the islands, these fragments piece together the deeper history of Word Island and "Le Néant," rewarding exploration and curiosity with narrative depth. (motivates **Unpredictability &amp; Curiosity**, **Epic Meaning &amp; Calling**)</w:t>
        <w:br/>
        <w:t>- **Daily Login Streaks &amp; Consecutive Win Bonuses:** Rewards for consistent engagement, where the value of the reward increases with longer streaks, incentivizing regular play and creating a slight fear of missing out. (motivates **Loss &amp; Avoidance**, **Scarcity &amp; Impatience**)</w:t>
        <w:br/>
        <w:br/>
        <w:t>SOCIAL_ELEMENTS:</w:t>
        <w:br/>
        <w:t>- **Companion System:** Magical creatures that accompany the player, offering support during challenges. Their unique personalities and the ability to gain "affinity" with them simulate a supportive social connection, even in single-player. (supports **Social Influence &amp; Relatedness**, **Ownership &amp; Possession**)</w:t>
        <w:br/>
        <w:t>- **Word-Sharing &amp; Community Puzzles:** A safe, parent-controlled feature where players can generate unique word puzzles based on their mastered words and share them with approved friends. Friends can attempt these puzzles, and completion grants a small reward to both the creator and the solver. (supports **Social Influence &amp; Relatedness**, **Empowerment of Creativity &amp; Feedback**)</w:t>
        <w:br/>
        <w:t>- **Asynchronous Leaderboards (Island Guardians):** Players can see how their "Guardian Level" and "Words Mastered" compare to a global or friend-specific leaderboard. This offers a gentle competitive element without direct interaction, focusing on personal bests and aspirational goals. (supports **Social Influence &amp; Relatedness**, **Development &amp; Accomplishment**)</w:t>
        <w:br/>
        <w:t>- **Mentorship Badges:** Players who achieve high levels of mastery or complete specific community challenges (e.g., having a certain number of their shared puzzles solved) earn "Mentor Badges," visibly displayed on their profile, encouraging them to be positive role models within the game's safe community. (supports **Social Influence &amp; Relatedness**, **Epic Meaning &amp; Calling**)</w:t>
        <w:br/>
        <w:br/>
        <w:t>PLAYER_JOURNEY:</w:t>
      </w:r>
    </w:p>
    <w:p>
      <w:pPr>
        <w:pStyle w:val="Heading1"/>
        <w:jc w:val="left"/>
      </w:pPr>
      <w:r>
        <w:t>Core Mechanics</w:t>
      </w:r>
    </w:p>
    <w:p>
      <w:pPr>
        <w:pStyle w:val="ListBullet"/>
      </w:pPr>
      <w:r>
        <w:t>• - **Mini-Game Challenges:** Each island features unique literacy-focused mini-games (e.g., "Vowel Catch" on Vowel Island, "Syllable Leaping" on Syllable Island) that directly translate educational objectives into interactive gameplay. (ties to **Development &amp; Accomplishment**, **Empowerment of Creativity &amp; Feedback**)</w:t>
      </w:r>
    </w:p>
    <w:p>
      <w:pPr>
        <w:pStyle w:val="ListBullet"/>
      </w:pPr>
      <w:r>
        <w:t>• - **Word Restoration &amp; World Progression:** Successfully completing challenges restores words to the world, visibly revitalizing areas and unlocking new content. This acts as a tangible measure of progress and impact. (ties to **Epic Meaning &amp; Calling**, **Development &amp; Accomplishment**)</w:t>
      </w:r>
    </w:p>
    <w:p>
      <w:pPr>
        <w:pStyle w:val="ListBullet"/>
      </w:pPr>
      <w:r>
        <w:t>• - **Guardian Customization &amp; Companions:** Players can personalize their Word Guardian's appearance and unlock unique magical companions who offer passive bonuses or active abilities during challenges. (ties to **Ownership &amp; Possession**, **Empowerment of Creativity &amp; Feedback**)</w:t>
      </w:r>
    </w:p>
    <w:p>
      <w:pPr>
        <w:pStyle w:val="ListBullet"/>
      </w:pPr>
      <w:r>
        <w:t>• - **Resource Management (Magic Energy &amp; Coins):** Players manage "Magic Energy" to attempt challenges and "Coins" earned from success to purchase upgrades, cosmetics, and helpful items. (ties to **Scarcity &amp; Impatience**, **Loss &amp; Avoidance**)</w:t>
      </w:r>
    </w:p>
    <w:p>
      <w:pPr>
        <w:pStyle w:val="ListBullet"/>
      </w:pPr>
      <w:r>
        <w:t>• - **Narrative-Driven Exploration:** The overarching story guides players through the islands, revealing lore, introducing new characters, and presenting narrative choices that can subtly influence the game world. (ties to **Unpredictability &amp; Curiosity**, **Epic Meaning &amp; Calling**)</w:t>
      </w:r>
    </w:p>
    <w:p>
      <w:pPr>
        <w:pStyle w:val="ListBullet"/>
      </w:pPr>
      <w:r>
        <w:t>• PROGRESSION_SYSTEM:</w:t>
      </w:r>
    </w:p>
    <w:p>
      <w:pPr>
        <w:pStyle w:val="ListBullet"/>
      </w:pPr>
      <w:r>
        <w:t>• The progression in Word Island is multi-layered, designed to keep players engaged and motivated through their literacy journey, consistently leveraging Octalysis Core Drives:</w:t>
      </w:r>
    </w:p>
    <w:p>
      <w:pPr>
        <w:pStyle w:val="ListBullet"/>
      </w:pPr>
      <w:r>
        <w:t>• 1.  **Island Restoration &amp; Unlocking (Development &amp; Accomplishment, Epic Meaning &amp; Calling):** The primary progression involves completing all mini-game challenges on an island, defeating its unique antagonist (e.g., the Pirate Captain for Vowel Island), and restoring its "Magic of Words." This visually transforms the island, bringing back colors and elements, serving as a clear milestone. Completing an island unlocks the next one on the archipelago map, culminating in the final Nexus of Words challenge.</w:t>
      </w:r>
    </w:p>
    <w:p>
      <w:pPr>
        <w:pStyle w:val="ListBullet"/>
      </w:pPr>
      <w:r>
        <w:t>• 2.  **Guardian Level &amp; Abilities (Development &amp; Accomplishment, Empowerment of Creativity &amp; Feedback):** Players earn "Word XP" by successfully completing challenges and mastering words. Accumulating Word XP increases their "Guardian Level," unlocking new active abilities (e.g., a "vowel magnet" for catching falling letters, a "syllable highlight" for complex words) or passive buffs (e.g., increased coin gain, reduced penalty for errors). This provides a sense of growth and allows players to strategically enhance their gameplay style.</w:t>
      </w:r>
    </w:p>
    <w:p>
      <w:pPr>
        <w:pStyle w:val="ListBullet"/>
      </w:pPr>
      <w:r>
        <w:t>• 3.  **Word Collection &amp; Mastery (Ownership &amp; Possession, Development &amp; Accomplishment):** Every word successfully identified or constructed in mini-games is added to the player's "Word Journal." This digital dictionary tracks mastery levels for each word (e.g., "Known," "Mastered," "Fluent"), encouraging players to revisit previous challenges or try new modes to achieve full mastery of their vocabulary. Specific "Rare Words" are also collectible after certain achievements.</w:t>
      </w:r>
    </w:p>
    <w:p>
      <w:pPr>
        <w:pStyle w:val="ListBullet"/>
      </w:pPr>
      <w:r>
        <w:t>• 4.  **Companion Affinity &amp; Growth (Ownership &amp; Possession, Social Influence &amp; Relatedness):** Companions gain "Affinity" as they assist the player in challenges. Higher Affinity unlocks new cosmetic variants for companions or more powerful support abilities, fostering a bond with these digital helpers.</w:t>
      </w:r>
    </w:p>
    <w:p>
      <w:pPr>
        <w:pStyle w:val="ListBullet"/>
      </w:pPr>
      <w:r>
        <w:t>• 5.  **Challenge Tiers &amp; Adaptive Difficulty (Development &amp; Accomplishment, Unpredictability &amp; Curiosity):** As players master skills, the game's algorithm adaptively introduces more complex words, faster timings, or new rule variations within existing mini-games. This ensures optimal challenge and keeps the learning fresh, while hidden "expert paths" on islands cater to those seeking greater difficulty and discovery.</w:t>
      </w:r>
    </w:p>
    <w:p>
      <w:pPr>
        <w:pStyle w:val="ListBullet"/>
      </w:pPr>
      <w:r>
        <w:t>• REWARD_SYSTEMS:</w:t>
      </w:r>
    </w:p>
    <w:p>
      <w:pPr>
        <w:pStyle w:val="ListBullet"/>
      </w:pPr>
      <w:r>
        <w:t>• - **Magic Energy:** Represents the player's capacity for engagement. Earning it from accomplishments or finding rare "Energy Potions" creates a sense of limited resource that encourages strategic play and return visits. (motivates **Scarcity &amp; Impatience**, **Development &amp; Accomplishment**)</w:t>
      </w:r>
    </w:p>
    <w:p>
      <w:pPr>
        <w:pStyle w:val="ListBullet"/>
      </w:pPr>
      <w:r>
        <w:t>• - **Cosmetic Customization Items:** Unlockable outfits, accessories, and guardian visual effects for the player avatar and their companions, allowing for personal expression and visible progression. (motivates **Ownership &amp; Possession**, **Empowerment of Creativity &amp; Feedback**)</w:t>
      </w:r>
    </w:p>
    <w:p>
      <w:pPr>
        <w:pStyle w:val="ListBullet"/>
      </w:pPr>
      <w:r>
        <w:t>• - **Mystery Treasure Chests:** Randomly awarded after completing difficult challenges or discovered in hidden areas, these chests contain a variety of rewards including rare words, coins, power-ups, or unique customization items. (motivates **Unpredictability &amp; Curiosity**)</w:t>
      </w:r>
    </w:p>
    <w:p>
      <w:pPr>
        <w:pStyle w:val="ListBullet"/>
      </w:pPr>
      <w:r>
        <w:t>• - **Word Journal Entries &amp; Mastery Stars:** Each unique word mastered adds to the player's personal in-game dictionary, marked with "mastery stars" that visually represent their linguistic accomplishment. (motivates **Ownership &amp; Possession**, **Development &amp; Accomplishment**)</w:t>
      </w:r>
    </w:p>
    <w:p>
      <w:pPr>
        <w:pStyle w:val="ListBullet"/>
      </w:pPr>
      <w:r>
        <w:t>• - **Collectible Lore Fragments:** Scattered throughout the islands, these fragments piece together the deeper history of Word Island and "Le Néant," rewarding exploration and curiosity with narrative depth. (motivates **Unpredictability &amp; Curiosity**, **Epic Meaning &amp; Calling**)</w:t>
      </w:r>
    </w:p>
    <w:p>
      <w:pPr>
        <w:pStyle w:val="ListBullet"/>
      </w:pPr>
      <w:r>
        <w:t>• - **Daily Login Streaks &amp; Consecutive Win Bonuses:** Rewards for consistent engagement, where the value of the reward increases with longer streaks, incentivizing regular play and creating a slight fear of missing out. (motivates **Loss &amp; Avoidance**, **Scarcity &amp; Impatience**)</w:t>
      </w:r>
    </w:p>
    <w:p>
      <w:pPr>
        <w:pStyle w:val="ListBullet"/>
      </w:pPr>
      <w:r>
        <w:t>• SOCIAL_ELEMENTS:</w:t>
      </w:r>
    </w:p>
    <w:p>
      <w:pPr>
        <w:pStyle w:val="ListBullet"/>
      </w:pPr>
      <w:r>
        <w:t>• - **Companion System:** Magical creatures that accompany the player, offering support during challenges. Their unique personalities and the ability to gain "affinity" with them simulate a supportive social connection, even in single-player. (supports **Social Influence &amp; Relatedness**, **Ownership &amp; Possession**)</w:t>
      </w:r>
    </w:p>
    <w:p>
      <w:pPr>
        <w:pStyle w:val="ListBullet"/>
      </w:pPr>
      <w:r>
        <w:t>• - **Word-Sharing &amp; Community Puzzles:** A safe, parent-controlled feature where players can generate unique word puzzles based on their mastered words and share them with approved friends. Friends can attempt these puzzles, and completion grants a small reward to both the creator and the solver. (supports **Social Influence &amp; Relatedness**, **Empowerment of Creativity &amp; Feedback**)</w:t>
      </w:r>
    </w:p>
    <w:p>
      <w:pPr>
        <w:pStyle w:val="ListBullet"/>
      </w:pPr>
      <w:r>
        <w:t>• - **Asynchronous Leaderboards (Island Guardians):** Players can see how their "Guardian Level" and "Words Mastered" compare to a global or friend-specific leaderboard. This offers a gentle competitive element without direct interaction, focusing on personal bests and aspirational goals. (supports **Social Influence &amp; Relatedness**, **Development &amp; Accomplishment**)</w:t>
      </w:r>
    </w:p>
    <w:p>
      <w:pPr>
        <w:pStyle w:val="ListBullet"/>
      </w:pPr>
      <w:r>
        <w:t>• - **Mentorship Badges:** Players who achieve high levels of mastery or complete specific community challenges (e.g., having a certain number of their shared puzzles solved) earn "Mentor Badges," visibly displayed on their profile, encouraging them to be positive role models within the game's safe community. (supports **Social Influence &amp; Relatedness**, **Epic Meaning &amp; Calling**)</w:t>
      </w:r>
    </w:p>
    <w:p>
      <w:pPr>
        <w:pStyle w:val="ListBullet"/>
      </w:pPr>
      <w:r>
        <w:t>• PLAYER_JOURNEY:</w:t>
      </w:r>
    </w:p>
    <w:p>
      <w:pPr>
        <w:pStyle w:val="Heading1"/>
        <w:jc w:val="left"/>
      </w:pPr>
      <w:r>
        <w:t>Progression System</w:t>
      </w:r>
    </w:p>
    <w:p>
      <w:r>
        <w:t>The progression in Word Island is multi-layered, designed to keep players engaged and motivated through their literacy journey, consistently leveraging Octalysis Core Drives:</w:t>
        <w:br/>
        <w:br/>
        <w:t>1.  **Island Restoration &amp; Unlocking (Development &amp; Accomplishment, Epic Meaning &amp; Calling):** The primary progression involves completing all mini-game challenges on an island, defeating its unique antagonist (e.g., the Pirate Captain for Vowel Island), and restoring its "Magic of Words." This visually transforms the island, bringing back colors and elements, serving as a clear milestone. Completing an island unlocks the next one on the archipelago map, culminating in the final Nexus of Words challenge.</w:t>
        <w:br/>
        <w:t>2.  **Guardian Level &amp; Abilities (Development &amp; Accomplishment, Empowerment of Creativity &amp; Feedback):** Players earn "Word XP" by successfully completing challenges and mastering words. Accumulating Word XP increases their "Guardian Level," unlocking new active abilities (e.g., a "vowel magnet" for catching falling letters, a "syllable highlight" for complex words) or passive buffs (e.g., increased coin gain, reduced penalty for errors). This provides a sense of growth and allows players to strategically enhance their gameplay style.</w:t>
        <w:br/>
        <w:t>3.  **Word Collection &amp; Mastery (Ownership &amp; Possession, Development &amp; Accomplishment):** Every word successfully identified or constructed in mini-games is added to the player's "Word Journal." This digital dictionary tracks mastery levels for each word (e.g., "Known," "Mastered," "Fluent"), encouraging players to revisit previous challenges or try new modes to achieve full mastery of their vocabulary. Specific "Rare Words" are also collectible after certain achievements.</w:t>
        <w:br/>
        <w:t>4.  **Companion Affinity &amp; Growth (Ownership &amp; Possession, Social Influence &amp; Relatedness):** Companions gain "Affinity" as they assist the player in challenges. Higher Affinity unlocks new cosmetic variants for companions or more powerful support abilities, fostering a bond with these digital helpers.</w:t>
        <w:br/>
        <w:t>5.  **Challenge Tiers &amp; Adaptive Difficulty (Development &amp; Accomplishment, Unpredictability &amp; Curiosity):** As players master skills, the game's algorithm adaptively introduces more complex words, faster timings, or new rule variations within existing mini-games. This ensures optimal challenge and keeps the learning fresh, while hidden "expert paths" on islands cater to those seeking greater difficulty and discovery.</w:t>
        <w:br/>
        <w:br/>
        <w:t>REWARD_SYSTEMS:</w:t>
        <w:br/>
        <w:t>- **Magic Energy:** Represents the player's capacity for engagement. Earning it from accomplishments or finding rare "Energy Potions" creates a sense of limited resource that encourages strategic play and return visits. (motivates **Scarcity &amp; Impatience**, **Development &amp; Accomplishment**)</w:t>
        <w:br/>
        <w:t>- **Cosmetic Customization Items:** Unlockable outfits, accessories, and guardian visual effects for the player avatar and their companions, allowing for personal expression and visible progression. (motivates **Ownership &amp; Possession**, **Empowerment of Creativity &amp; Feedback**)</w:t>
        <w:br/>
        <w:t>- **Mystery Treasure Chests:** Randomly awarded after completing difficult challenges or discovered in hidden areas, these chests contain a variety of rewards including rare words, coins, power-ups, or unique customization items. (motivates **Unpredictability &amp; Curiosity**)</w:t>
        <w:br/>
        <w:t>- **Word Journal Entries &amp; Mastery Stars:** Each unique word mastered adds to the player's personal in-game dictionary, marked with "mastery stars" that visually represent their linguistic accomplishment. (motivates **Ownership &amp; Possession**, **Development &amp; Accomplishment**)</w:t>
        <w:br/>
        <w:t>- **Collectible Lore Fragments:** Scattered throughout the islands, these fragments piece together the deeper history of Word Island and "Le Néant," rewarding exploration and curiosity with narrative depth. (motivates **Unpredictability &amp; Curiosity**, **Epic Meaning &amp; Calling**)</w:t>
        <w:br/>
        <w:t>- **Daily Login Streaks &amp; Consecutive Win Bonuses:** Rewards for consistent engagement, where the value of the reward increases with longer streaks, incentivizing regular play and creating a slight fear of missing out. (motivates **Loss &amp; Avoidance**, **Scarcity &amp; Impatience**)</w:t>
        <w:br/>
        <w:br/>
        <w:t>SOCIAL_ELEMENTS:</w:t>
        <w:br/>
        <w:t>- **Companion System:** Magical creatures that accompany the player, offering support during challenges. Their unique personalities and the ability to gain "affinity" with them simulate a supportive social connection, even in single-player. (supports **Social Influence &amp; Relatedness**, **Ownership &amp; Possession**)</w:t>
        <w:br/>
        <w:t>- **Word-Sharing &amp; Community Puzzles:** A safe, parent-controlled feature where players can generate unique word puzzles based on their mastered words and share them with approved friends. Friends can attempt these puzzles, and completion grants a small reward to both the creator and the solver. (supports **Social Influence &amp; Relatedness**, **Empowerment of Creativity &amp; Feedback**)</w:t>
        <w:br/>
        <w:t>- **Asynchronous Leaderboards (Island Guardians):** Players can see how their "Guardian Level" and "Words Mastered" compare to a global or friend-specific leaderboard. This offers a gentle competitive element without direct interaction, focusing on personal bests and aspirational goals. (supports **Social Influence &amp; Relatedness**, **Development &amp; Accomplishment**)</w:t>
        <w:br/>
        <w:t>- **Mentorship Badges:** Players who achieve high levels of mastery or complete specific community challenges (e.g., having a certain number of their shared puzzles solved) earn "Mentor Badges," visibly displayed on their profile, encouraging them to be positive role models within the game's safe community. (supports **Social Influence &amp; Relatedness**, **Epic Meaning &amp; Calling**)</w:t>
        <w:br/>
        <w:br/>
        <w:t>PLAYER_JOURNEY:</w:t>
      </w:r>
    </w:p>
    <w:p>
      <w:pPr>
        <w:pStyle w:val="Heading1"/>
        <w:jc w:val="left"/>
      </w:pPr>
      <w:r>
        <w:t>Reward Systems</w:t>
      </w:r>
    </w:p>
    <w:p>
      <w:pPr>
        <w:pStyle w:val="ListBullet"/>
      </w:pPr>
      <w:r>
        <w:t>• - **Magic Energy:** Represents the player's capacity for engagement. Earning it from accomplishments or finding rare "Energy Potions" creates a sense of limited resource that encourages strategic play and return visits. (motivates **Scarcity &amp; Impatience**, **Development &amp; Accomplishment**)</w:t>
      </w:r>
    </w:p>
    <w:p>
      <w:pPr>
        <w:pStyle w:val="ListBullet"/>
      </w:pPr>
      <w:r>
        <w:t>• - **Cosmetic Customization Items:** Unlockable outfits, accessories, and guardian visual effects for the player avatar and their companions, allowing for personal expression and visible progression. (motivates **Ownership &amp; Possession**, **Empowerment of Creativity &amp; Feedback**)</w:t>
      </w:r>
    </w:p>
    <w:p>
      <w:pPr>
        <w:pStyle w:val="ListBullet"/>
      </w:pPr>
      <w:r>
        <w:t>• - **Mystery Treasure Chests:** Randomly awarded after completing difficult challenges or discovered in hidden areas, these chests contain a variety of rewards including rare words, coins, power-ups, or unique customization items. (motivates **Unpredictability &amp; Curiosity**)</w:t>
      </w:r>
    </w:p>
    <w:p>
      <w:pPr>
        <w:pStyle w:val="ListBullet"/>
      </w:pPr>
      <w:r>
        <w:t>• - **Word Journal Entries &amp; Mastery Stars:** Each unique word mastered adds to the player's personal in-game dictionary, marked with "mastery stars" that visually represent their linguistic accomplishment. (motivates **Ownership &amp; Possession**, **Development &amp; Accomplishment**)</w:t>
      </w:r>
    </w:p>
    <w:p>
      <w:pPr>
        <w:pStyle w:val="ListBullet"/>
      </w:pPr>
      <w:r>
        <w:t>• - **Collectible Lore Fragments:** Scattered throughout the islands, these fragments piece together the deeper history of Word Island and "Le Néant," rewarding exploration and curiosity with narrative depth. (motivates **Unpredictability &amp; Curiosity**, **Epic Meaning &amp; Calling**)</w:t>
      </w:r>
    </w:p>
    <w:p>
      <w:pPr>
        <w:pStyle w:val="ListBullet"/>
      </w:pPr>
      <w:r>
        <w:t>• - **Daily Login Streaks &amp; Consecutive Win Bonuses:** Rewards for consistent engagement, where the value of the reward increases with longer streaks, incentivizing regular play and creating a slight fear of missing out. (motivates **Loss &amp; Avoidance**, **Scarcity &amp; Impatience**)</w:t>
      </w:r>
    </w:p>
    <w:p>
      <w:pPr>
        <w:pStyle w:val="ListBullet"/>
      </w:pPr>
      <w:r>
        <w:t>• SOCIAL_ELEMENTS:</w:t>
      </w:r>
    </w:p>
    <w:p>
      <w:pPr>
        <w:pStyle w:val="ListBullet"/>
      </w:pPr>
      <w:r>
        <w:t>• - **Companion System:** Magical creatures that accompany the player, offering support during challenges. Their unique personalities and the ability to gain "affinity" with them simulate a supportive social connection, even in single-player. (supports **Social Influence &amp; Relatedness**, **Ownership &amp; Possession**)</w:t>
      </w:r>
    </w:p>
    <w:p>
      <w:pPr>
        <w:pStyle w:val="ListBullet"/>
      </w:pPr>
      <w:r>
        <w:t>• - **Word-Sharing &amp; Community Puzzles:** A safe, parent-controlled feature where players can generate unique word puzzles based on their mastered words and share them with approved friends. Friends can attempt these puzzles, and completion grants a small reward to both the creator and the solver. (supports **Social Influence &amp; Relatedness**, **Empowerment of Creativity &amp; Feedback**)</w:t>
      </w:r>
    </w:p>
    <w:p>
      <w:pPr>
        <w:pStyle w:val="ListBullet"/>
      </w:pPr>
      <w:r>
        <w:t>• - **Asynchronous Leaderboards (Island Guardians):** Players can see how their "Guardian Level" and "Words Mastered" compare to a global or friend-specific leaderboard. This offers a gentle competitive element without direct interaction, focusing on personal bests and aspirational goals. (supports **Social Influence &amp; Relatedness**, **Development &amp; Accomplishment**)</w:t>
      </w:r>
    </w:p>
    <w:p>
      <w:pPr>
        <w:pStyle w:val="ListBullet"/>
      </w:pPr>
      <w:r>
        <w:t>• - **Mentorship Badges:** Players who achieve high levels of mastery or complete specific community challenges (e.g., having a certain number of their shared puzzles solved) earn "Mentor Badges," visibly displayed on their profile, encouraging them to be positive role models within the game's safe community. (supports **Social Influence &amp; Relatedness**, **Epic Meaning &amp; Calling**)</w:t>
      </w:r>
    </w:p>
    <w:p>
      <w:pPr>
        <w:pStyle w:val="ListBullet"/>
      </w:pPr>
      <w:r>
        <w:t>• PLAYER_JOURNEY:</w:t>
      </w:r>
    </w:p>
    <w:p>
      <w:pPr>
        <w:pStyle w:val="Heading1"/>
        <w:jc w:val="left"/>
      </w:pPr>
      <w:r>
        <w:t>Social Elements</w:t>
      </w:r>
    </w:p>
    <w:p>
      <w:pPr>
        <w:pStyle w:val="ListBullet"/>
      </w:pPr>
      <w:r>
        <w:t>• - **Companion System:** Magical creatures that accompany the player, offering support during challenges. Their unique personalities and the ability to gain "affinity" with them simulate a supportive social connection, even in single-player. (supports **Social Influence &amp; Relatedness**, **Ownership &amp; Possession**)</w:t>
      </w:r>
    </w:p>
    <w:p>
      <w:pPr>
        <w:pStyle w:val="ListBullet"/>
      </w:pPr>
      <w:r>
        <w:t>• - **Word-Sharing &amp; Community Puzzles:** A safe, parent-controlled feature where players can generate unique word puzzles based on their mastered words and share them with approved friends. Friends can attempt these puzzles, and completion grants a small reward to both the creator and the solver. (supports **Social Influence &amp; Relatedness**, **Empowerment of Creativity &amp; Feedback**)</w:t>
      </w:r>
    </w:p>
    <w:p>
      <w:pPr>
        <w:pStyle w:val="ListBullet"/>
      </w:pPr>
      <w:r>
        <w:t>• - **Asynchronous Leaderboards (Island Guardians):** Players can see how their "Guardian Level" and "Words Mastered" compare to a global or friend-specific leaderboard. This offers a gentle competitive element without direct interaction, focusing on personal bests and aspirational goals. (supports **Social Influence &amp; Relatedness**, **Development &amp; Accomplishment**)</w:t>
      </w:r>
    </w:p>
    <w:p>
      <w:pPr>
        <w:pStyle w:val="ListBullet"/>
      </w:pPr>
      <w:r>
        <w:t>• - **Mentorship Badges:** Players who achieve high levels of mastery or complete specific community challenges (e.g., having a certain number of their shared puzzles solved) earn "Mentor Badges," visibly displayed on their profile, encouraging them to be positive role models within the game's safe community. (supports **Social Influence &amp; Relatedness**, **Epic Meaning &amp; Calling**)</w:t>
      </w:r>
    </w:p>
    <w:p>
      <w:pPr>
        <w:pStyle w:val="ListBullet"/>
      </w:pPr>
      <w:r>
        <w:t>• PLAYER_JOURNEY:</w:t>
      </w:r>
    </w:p>
    <w:p>
      <w:pPr>
        <w:pStyle w:val="Heading1"/>
        <w:jc w:val="left"/>
      </w:pPr>
      <w:r>
        <w:t>Player Journey</w:t>
      </w:r>
    </w:p>
    <w:p>
      <w:pPr>
        <w:pStyle w:val="Heading2"/>
        <w:jc w:val="left"/>
      </w:pPr>
      <w:r>
        <w:t>Discovery</w:t>
      </w:r>
    </w:p>
    <w:p>
      <w:pPr>
        <w:pStyle w:val="ListBullet"/>
      </w:pPr>
      <w:r>
        <w:t>• - **Compelling Narrative Hook:** Marketing focuses on the "chosen guardian" theme and the plight of Word Island, immediately evoking a sense of destiny and a grand purpose. (Epic Meaning &amp; Calling)</w:t>
      </w:r>
    </w:p>
    <w:p>
      <w:pPr>
        <w:pStyle w:val="ListBullet"/>
      </w:pPr>
      <w:r>
        <w:t>• - **Visual Intrigue:** Prominently feature vibrant 2D animations of the magical islands and whimsical characters, sparking curiosity about the world and its challenges. (Unpredictability &amp; Curiosity)</w:t>
      </w:r>
    </w:p>
    <w:p>
      <w:pPr>
        <w:pStyle w:val="ListBullet"/>
      </w:pPr>
      <w:r>
        <w:t>• - **Accessibility Showcase:** Highlight the dyslexia-friendly features in promotional materials, signaling inclusivity and direct value to the target audience and their parents.</w:t>
      </w:r>
    </w:p>
    <w:p>
      <w:pPr>
        <w:pStyle w:val="Heading2"/>
        <w:jc w:val="left"/>
      </w:pPr>
      <w:r>
        <w:t>Onboarding</w:t>
      </w:r>
    </w:p>
    <w:p>
      <w:pPr>
        <w:pStyle w:val="ListBullet"/>
      </w:pPr>
      <w:r>
        <w:t>• - **In-Story Tutorial:** The initial cinematic and the first steps on Vowel Island are integrated as part of the Guardian's first mission, teaching core mechanics naturally without explicit "tutorial screens." (Epic Meaning &amp; Calling, Development &amp; Accomplishment)</w:t>
      </w:r>
    </w:p>
    <w:p>
      <w:pPr>
        <w:pStyle w:val="ListBullet"/>
      </w:pPr>
      <w:r>
        <w:t>• - **Immediate Success &amp; Positive Reinforcement:** Early challenges are simple, ensuring quick victories and frequent, encouraging feedback for correct actions (visual effects, satisfying sounds, small coin rewards). (Development &amp; Accomplishment)</w:t>
      </w:r>
    </w:p>
    <w:p>
      <w:pPr>
        <w:pStyle w:val="ListBullet"/>
      </w:pPr>
      <w:r>
        <w:t>• - **Initial Customization &amp; First Companion:** Early in the game, players are prompted to choose a basic look for their Guardian and are introduced to their first companion, fostering immediate ownership. (Ownership &amp; Possession)</w:t>
      </w:r>
    </w:p>
    <w:p>
      <w:pPr>
        <w:pStyle w:val="Heading2"/>
        <w:jc w:val="left"/>
      </w:pPr>
      <w:r>
        <w:t>Scaffolding</w:t>
      </w:r>
    </w:p>
    <w:p>
      <w:pPr>
        <w:pStyle w:val="ListBullet"/>
      </w:pPr>
      <w:r>
        <w:t>• - **Adaptive Difficulty &amp; Challenge Scaling:** The game dynamically adjusts word complexity and mini-game speed based on player performance, preventing frustration while continuously challenging them. (Development &amp; Accomplishment, Empowerment of Creativity &amp; Feedback)</w:t>
      </w:r>
    </w:p>
    <w:p>
      <w:pPr>
        <w:pStyle w:val="ListBullet"/>
      </w:pPr>
      <w:r>
        <w:t>• - **Progressive Unlocking of Abilities &amp; Items:** New Guardian abilities, companion skills, and shop items are introduced gradually as the player levels up, providing a steady stream of new ways to engage and customize. (Development &amp; Accomplishment, Ownership &amp; Possession)</w:t>
      </w:r>
    </w:p>
    <w:p>
      <w:pPr>
        <w:pStyle w:val="ListBullet"/>
      </w:pPr>
      <w:r>
        <w:t>• - **Hint System with Self-Correction:** After multiple incorrect attempts in a mini-game, a non-punitive hint system (e.g., highlighting correct letters, providing a phonetic clue) becomes available, with feedback emphasizing learning from mistakes. (Empowerment of Creativity &amp; Feedback, Loss &amp; Avoidance)</w:t>
      </w:r>
    </w:p>
    <w:p>
      <w:pPr>
        <w:pStyle w:val="ListBullet"/>
      </w:pPr>
      <w:r>
        <w:t>• - **Limited-Time Events &amp; Daily Quests:** Introduce "Word Storms" or "Ancient Lore Scavenger Hunts" that appear for limited durations, offering unique rewards and fostering a sense of urgency. (Scarcity &amp; Impatience, Unpredictability &amp; Curiosity)</w:t>
      </w:r>
    </w:p>
    <w:p>
      <w:pPr>
        <w:pStyle w:val="Heading2"/>
        <w:jc w:val="left"/>
      </w:pPr>
      <w:r>
        <w:t>Endgame</w:t>
      </w:r>
    </w:p>
    <w:p>
      <w:pPr>
        <w:pStyle w:val="ListBullet"/>
      </w:pPr>
      <w:r>
        <w:t>• - **The Nexus of Words (Final Challenge):** After restoring all four islands, players face "Le Néant" in an ultimate, multi-stage challenge that tests all mastered literacy skills, providing a grand culmination to their epic quest. (Epic Meaning &amp; Calling, Development &amp; Accomplishment)</w:t>
      </w:r>
    </w:p>
    <w:p>
      <w:pPr>
        <w:pStyle w:val="ListBullet"/>
      </w:pPr>
      <w:r>
        <w:t>• - **Creative Word Forge Mode:** Upon completing the main story, a "Word Forge" is unlocked, allowing players to design their own mini-games, create complex word puzzles, and share them with the community. (Empowerment of Creativity &amp; Feedback, Social Influence &amp; Relatedness)</w:t>
      </w:r>
    </w:p>
    <w:p>
      <w:pPr>
        <w:pStyle w:val="ListBullet"/>
      </w:pPr>
      <w:r>
        <w:t>• - **Legendary Guardian Status &amp; Legacy:** Achieving the highest Guardian levels or completing rare challenges earns "Legendary Guardian" status, unlocking unique cosmetic items and a permanent place on the "Guardians of Lore" social leaderboard. (Development &amp; Accomplishment, Social Influence &amp; Relatedness)</w:t>
      </w:r>
    </w:p>
    <w:p>
      <w:pPr>
        <w:pStyle w:val="ListBullet"/>
      </w:pPr>
      <w:r>
        <w:t>• - **Seasonal Content &amp; New Islands:** Introduce new limited-time islands or seasonal content packs with new mini-games, words, and lore to maintain long-term engagement and offer fresh discoveries. (Scarcity &amp; Impatience, Unpredictability &amp; Curiosity)</w:t>
      </w:r>
    </w:p>
    <w:p>
      <w:pPr>
        <w:pStyle w:val="ListBullet"/>
      </w:pPr>
      <w:r>
        <w:t>• PLAYER_TYPES:</w:t>
      </w:r>
    </w:p>
    <w:p>
      <w:pPr>
        <w:pStyle w:val="Heading1"/>
        <w:jc w:val="left"/>
      </w:pPr>
      <w:r>
        <w:t>Player Types</w:t>
      </w:r>
    </w:p>
    <w:p>
      <w:pPr>
        <w:pStyle w:val="Heading2"/>
        <w:jc w:val="left"/>
      </w:pPr>
      <w:r>
        <w:t>Achievers</w:t>
      </w:r>
    </w:p>
    <w:p>
      <w:pPr>
        <w:pStyle w:val="ListBullet"/>
      </w:pPr>
      <w:r>
        <w:t>• - **Comprehensive Statistics &amp; Badges:** Detailed player profiles showcasing words mastered, challenges completed, accuracy rates, and a robust badge system for specific accomplishments (e.g., "Vowel Virtuoso," "Syllable Sage"). (supports **Development &amp; Accomplishment**)</w:t>
      </w:r>
    </w:p>
    <w:p>
      <w:pPr>
        <w:pStyle w:val="ListBullet"/>
      </w:pPr>
      <w:r>
        <w:t>• - **Tiered Mastery Levels:** Each word in the Word Journal tracks multiple levels of mastery (e.g., recognizing, spelling, using in context), providing endless goals for completionists. (supports **Development &amp; Accomplishment**)</w:t>
      </w:r>
    </w:p>
    <w:p>
      <w:pPr>
        <w:pStyle w:val="Heading2"/>
        <w:jc w:val="left"/>
      </w:pPr>
      <w:r>
        <w:t>Explorers</w:t>
      </w:r>
    </w:p>
    <w:p>
      <w:pPr>
        <w:pStyle w:val="ListBullet"/>
      </w:pPr>
      <w:r>
        <w:t>• - **Hidden Passages &amp; Secret Words:** Islands contain secret pathways leading to hidden mini-challenges or rare "Lost Words" not found in the main progression, encouraging thorough exploration. (supports **Unpredictability &amp; Curiosity**)</w:t>
      </w:r>
    </w:p>
    <w:p>
      <w:pPr>
        <w:pStyle w:val="ListBullet"/>
      </w:pPr>
      <w:r>
        <w:t>• - **Lore Fragments &amp; World Lore Discoveries:** Scattered narrative fragments and environmental storytelling pieces together the rich history of Word Island, rewarding players who delve deeper into the lore. (supports **Unpredictability &amp; Curiosity**)</w:t>
      </w:r>
    </w:p>
    <w:p>
      <w:pPr>
        <w:pStyle w:val="Heading2"/>
        <w:jc w:val="left"/>
      </w:pPr>
      <w:r>
        <w:t>Socializers</w:t>
      </w:r>
    </w:p>
    <w:p>
      <w:pPr>
        <w:pStyle w:val="ListBullet"/>
      </w:pPr>
      <w:r>
        <w:t>• - **Customizable Guardian Avatar &amp; Home Base:** Players can extensively customize their Guardian and a small "Guardian's Den" where collected items are displayed, which can be showcased to approved friends. (supports **Social Influence &amp; Relatedness**, **Ownership &amp; Possession**)</w:t>
      </w:r>
    </w:p>
    <w:p>
      <w:pPr>
        <w:pStyle w:val="ListBullet"/>
      </w:pPr>
      <w:r>
        <w:t>• - **Companion Storylines &amp; Shared Quests:** Companions have their own mini-storylines that unfold as players build affinity, and certain quests can be designated as "co-op challenges" which can be completed asynchronously with friends. (supports **Social Influence &amp; Relatedness**)</w:t>
      </w:r>
    </w:p>
    <w:p>
      <w:pPr>
        <w:pStyle w:val="Heading2"/>
        <w:jc w:val="left"/>
      </w:pPr>
      <w:r>
        <w:t>Competitors</w:t>
      </w:r>
    </w:p>
    <w:p>
      <w:pPr>
        <w:pStyle w:val="BodyText"/>
      </w:pPr>
      <w:r>
        <w:t>N/A</w:t>
      </w:r>
    </w:p>
    <w:p>
      <w:pPr>
        <w:pStyle w:val="Heading1"/>
        <w:jc w:val="left"/>
      </w:pPr>
      <w:r>
        <w:t>Dyslexia Support</w:t>
      </w:r>
    </w:p>
    <w:p>
      <w:pPr>
        <w:pStyle w:val="BodyText"/>
      </w:pPr>
      <w:r>
        <w:t>N/A</w:t>
      </w:r>
    </w:p>
    <w:p>
      <w:pPr>
        <w:pStyle w:val="Heading1"/>
        <w:jc w:val="left"/>
      </w:pPr>
      <w:r>
        <w:t>Implementation Roadmap</w:t>
      </w:r>
    </w:p>
    <w:p>
      <w:pPr>
        <w:pStyle w:val="ListBullet"/>
      </w:pPr>
      <w:r>
        <w:t>• 1.  **Phase 1: Core Mechanics &amp; Prototype (Months 1-3)**</w:t>
      </w:r>
    </w:p>
    <w:p>
      <w:pPr>
        <w:pStyle w:val="ListBullet"/>
      </w:pPr>
      <w:r>
        <w:t>• *   Finalize game design document and Octalysis integration strategy.</w:t>
      </w:r>
    </w:p>
    <w:p>
      <w:pPr>
        <w:pStyle w:val="ListBullet"/>
      </w:pPr>
      <w:r>
        <w:t>• *   Develop core mini-game mechanics for Vowel Island and Consonant Island.</w:t>
      </w:r>
    </w:p>
    <w:p>
      <w:pPr>
        <w:pStyle w:val="ListBullet"/>
      </w:pPr>
      <w:r>
        <w:t>• *   Implement basic player movement, UI framework, and reward loops.</w:t>
      </w:r>
    </w:p>
    <w:p>
      <w:pPr>
        <w:pStyle w:val="ListBullet"/>
      </w:pPr>
      <w:r>
        <w:t>• *   Integrate initial dyslexia accessibility features (fonts, TTS toggle).</w:t>
      </w:r>
    </w:p>
    <w:p>
      <w:pPr>
        <w:pStyle w:val="ListBullet"/>
      </w:pPr>
      <w:r>
        <w:t>• *   Create a vertical slice prototype demonstrating core gameplay.</w:t>
      </w:r>
    </w:p>
    <w:p>
      <w:pPr>
        <w:pStyle w:val="ListBullet"/>
      </w:pPr>
      <w:r>
        <w:t>• 2.  **Phase 2: Content Expansion &amp; Progression (Months 4-8)**</w:t>
      </w:r>
    </w:p>
    <w:p>
      <w:pPr>
        <w:pStyle w:val="ListBullet"/>
      </w:pPr>
      <w:r>
        <w:t>• *   Develop mini-games and content for Combination Island and Syllable Island.</w:t>
      </w:r>
    </w:p>
    <w:p>
      <w:pPr>
        <w:pStyle w:val="ListBullet"/>
      </w:pPr>
      <w:r>
        <w:t>• *   Build out the full progression system (Guardian Levels, Word Journal, Companions).</w:t>
      </w:r>
    </w:p>
    <w:p>
      <w:pPr>
        <w:pStyle w:val="ListBullet"/>
      </w:pPr>
      <w:r>
        <w:t>• *   Implement initial customization options and the in-game shop.</w:t>
      </w:r>
    </w:p>
    <w:p>
      <w:pPr>
        <w:pStyle w:val="ListBullet"/>
      </w:pPr>
      <w:r>
        <w:t>• *   Expand narrative elements, island boss encounters, and world restoration visuals.</w:t>
      </w:r>
    </w:p>
    <w:p>
      <w:pPr>
        <w:pStyle w:val="ListBullet"/>
      </w:pPr>
      <w:r>
        <w:t>• *   Refine adaptive difficulty algorithm.</w:t>
      </w:r>
    </w:p>
    <w:p>
      <w:pPr>
        <w:pStyle w:val="ListBullet"/>
      </w:pPr>
      <w:r>
        <w:t>• 3.  **Phase 3: Social &amp; Endgame Features (Months 9-12)**</w:t>
      </w:r>
    </w:p>
    <w:p>
      <w:pPr>
        <w:pStyle w:val="ListBullet"/>
      </w:pPr>
      <w:r>
        <w:t>• *   Implement social features: companion affinity, asynchronous leaderboards, and initial word-sharing.</w:t>
      </w:r>
    </w:p>
    <w:p>
      <w:pPr>
        <w:pStyle w:val="ListBullet"/>
      </w:pPr>
      <w:r>
        <w:t>• *   Develop "The Nexus of Words" final challenge.</w:t>
      </w:r>
    </w:p>
    <w:p>
      <w:pPr>
        <w:pStyle w:val="ListBullet"/>
      </w:pPr>
      <w:r>
        <w:t>• *   Begin development on the "Creative Word Forge" endgame mode.</w:t>
      </w:r>
    </w:p>
    <w:p>
      <w:pPr>
        <w:pStyle w:val="ListBullet"/>
      </w:pPr>
      <w:r>
        <w:t>• *   Add limited-time event framework.</w:t>
      </w:r>
    </w:p>
    <w:p>
      <w:pPr>
        <w:pStyle w:val="ListBullet"/>
      </w:pPr>
      <w:r>
        <w:t>• *   Conduct extensive playtesting with target demographic and dyslexia specialists.</w:t>
      </w:r>
    </w:p>
    <w:p>
      <w:pPr>
        <w:pStyle w:val="ListBullet"/>
      </w:pPr>
      <w:r>
        <w:t>• 4.  **Phase 4: Polish, Accessibility &amp; Beta (Months 13-15)**</w:t>
      </w:r>
    </w:p>
    <w:p>
      <w:pPr>
        <w:pStyle w:val="ListBullet"/>
      </w:pPr>
      <w:r>
        <w:t>• *   Comprehensive bug fixing and performance optimization.</w:t>
      </w:r>
    </w:p>
    <w:p>
      <w:pPr>
        <w:pStyle w:val="ListBullet"/>
      </w:pPr>
      <w:r>
        <w:t>• *   Integrate remaining advanced accessibility options (color schemes, phonetic highlighting).</w:t>
      </w:r>
    </w:p>
    <w:p>
      <w:pPr>
        <w:pStyle w:val="ListBullet"/>
      </w:pPr>
      <w:r>
        <w:t>• *   Add sound design, music, and voice acting.</w:t>
      </w:r>
    </w:p>
    <w:p>
      <w:pPr>
        <w:pStyle w:val="ListBullet"/>
      </w:pPr>
      <w:r>
        <w:t>• *   Launch closed and open beta testing phases, gather user feedback for final refinements.</w:t>
      </w:r>
    </w:p>
    <w:p>
      <w:pPr>
        <w:pStyle w:val="ListBullet"/>
      </w:pPr>
      <w:r>
        <w:t>• 5.  **Phase 5: Launch &amp; Post-Launch Support (Month 16 onwards)**</w:t>
      </w:r>
    </w:p>
    <w:p>
      <w:pPr>
        <w:pStyle w:val="ListBullet"/>
      </w:pPr>
      <w:r>
        <w:t>• *   Official game launch on PC platforms.</w:t>
      </w:r>
    </w:p>
    <w:p>
      <w:pPr>
        <w:pStyle w:val="ListBullet"/>
      </w:pPr>
      <w:r>
        <w:t>• *   Monitor player data and community feedback.</w:t>
      </w:r>
    </w:p>
    <w:p>
      <w:pPr>
        <w:pStyle w:val="ListBullet"/>
      </w:pPr>
      <w:r>
        <w:t>• *   Plan and develop post-launch content (new islands, seasonal events, additional words/challenges).</w:t>
      </w:r>
    </w:p>
    <w:p>
      <w:pPr>
        <w:pStyle w:val="ListBullet"/>
      </w:pPr>
      <w:r>
        <w:t>• *   Ongoing accessibility improvements and feature enhancements based on user needs.</w:t>
      </w:r>
    </w:p>
    <w:p>
      <w:pPr>
        <w:pStyle w:val="ListBullet"/>
      </w:pPr>
      <w:r>
        <w: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4"/>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